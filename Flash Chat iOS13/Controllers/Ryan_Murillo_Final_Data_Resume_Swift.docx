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Ryan Murillo - Data Science | Software Engineering | IT | Mobile Development</w:t>
      </w:r>
    </w:p>
    <w:p>
      <w:r>
        <w:t>E: ryan.murillo5683@gmail.com | C: (909) 367-4055</w:t>
      </w:r>
    </w:p>
    <w:p>
      <w:pPr>
        <w:pStyle w:val="Heading1"/>
      </w:pPr>
      <w:r>
        <w:t>Technical Skills</w:t>
      </w:r>
    </w:p>
    <w:p>
      <w:r>
        <w:t>Python (pandas, NumPy), SQL (T-SQL, MS SQL Server), Excel (Advanced Functions), IBM Cognos Analytics, Swift (UIKit, MVC, Firebase), JavaScript (React, HTML, CSS), C#, .NET, .NET Core, Cosmos DB, Jupyter, Git, Postman, Firebase, Azure, Jamf, Apple Business Manager, Windows/Mac OS, Agile/Scrum.</w:t>
      </w:r>
    </w:p>
    <w:p>
      <w:pPr>
        <w:pStyle w:val="Heading1"/>
      </w:pPr>
      <w:r>
        <w:t>Projects (Sep 2024 – Present)</w:t>
      </w:r>
    </w:p>
    <w:p>
      <w:pPr>
        <w:pStyle w:val="ListBullet"/>
      </w:pPr>
      <w:r>
        <w:t>Python data analysis: cleaned, transformed, and engineered features using pandas &amp; NumPy for real-world datasets.</w:t>
      </w:r>
    </w:p>
    <w:p>
      <w:pPr>
        <w:pStyle w:val="ListBullet"/>
      </w:pPr>
      <w:r>
        <w:t>Excel data cleaning: structured large e-commerce datasets for analysis using advanced functions.</w:t>
      </w:r>
    </w:p>
    <w:p>
      <w:pPr>
        <w:pStyle w:val="ListBullet"/>
      </w:pPr>
      <w:r>
        <w:t>IBM Cognos Analytics: built interactive BI dashboards to visualize revenue, margin, and sales KPIs.</w:t>
      </w:r>
    </w:p>
    <w:p>
      <w:pPr>
        <w:pStyle w:val="ListBullet"/>
      </w:pPr>
      <w:r>
        <w:t>iOS Weather App: consumed REST APIs, handled JSON parsing, MVC design pattern, and built UI with UIKit.</w:t>
      </w:r>
    </w:p>
    <w:p>
      <w:pPr>
        <w:pStyle w:val="ListBullet"/>
      </w:pPr>
      <w:r>
        <w:t>iOS Chat App: developed real-time messaging using Firebase, user authentication, navigation controllers, and error handling.</w:t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4Sight Labs | Developer &amp; IT Support</w:t>
      </w:r>
    </w:p>
    <w:p>
      <w:r>
        <w:t>Nov 2022 – Jun 2024</w:t>
      </w:r>
    </w:p>
    <w:p>
      <w:r>
        <w:t>• Integrated Cosmos DB data streams, built healthcare UIs, conducted debugging, optimized web performance.</w:t>
      </w:r>
    </w:p>
    <w:p>
      <w:r>
        <w:t>• Automated Apple Business Manager deployments, managed Jamf, supported Mac/Windows/iOS environments.</w:t>
      </w:r>
    </w:p>
    <w:p>
      <w:r>
        <w:t>• Queried Google Firebase for data issue resolution, authored technical documentation, collaborated across teams.</w:t>
      </w:r>
    </w:p>
    <w:p>
      <w:pPr>
        <w:pStyle w:val="Heading2"/>
      </w:pPr>
      <w:r>
        <w:t>Carte | Full Stack Software Engineer</w:t>
      </w:r>
    </w:p>
    <w:p>
      <w:r>
        <w:t>Sep 2022 – Nov 2022</w:t>
      </w:r>
    </w:p>
    <w:p>
      <w:r>
        <w:t>• Developed REST APIs, backend services, React UI components, and stored procedures for restaurant ordering platform.</w:t>
      </w:r>
    </w:p>
    <w:p>
      <w:r>
        <w:t>• Implemented authentication flows, UI validation with Formik/YUP, and full-stack integration with .NET Core.</w:t>
      </w:r>
    </w:p>
    <w:p>
      <w:pPr>
        <w:pStyle w:val="Heading2"/>
      </w:pPr>
      <w:r>
        <w:t>Saddleback College | VA Customer Service Rep</w:t>
      </w:r>
    </w:p>
    <w:p>
      <w:r>
        <w:t>Aug 2021 – May 2022</w:t>
      </w:r>
    </w:p>
    <w:p>
      <w:r>
        <w:t>• Managed student data (Excel, VA ONCE), processed benefits compliance submissions, and provided support to veterans.</w:t>
      </w:r>
    </w:p>
    <w:p>
      <w:pPr>
        <w:pStyle w:val="Heading1"/>
      </w:pPr>
      <w:r>
        <w:t>Military Experience</w:t>
      </w:r>
    </w:p>
    <w:p>
      <w:r>
        <w:t>U.S. Air Force | Security Forces Officer | Jan 2018 – Nov 2019</w:t>
      </w:r>
    </w:p>
    <w:p>
      <w:r>
        <w:t>• Led security operations for 8,000+ personnel and national security resources; trained teams for emergency response.</w:t>
      </w:r>
    </w:p>
    <w:p>
      <w:pPr>
        <w:pStyle w:val="Heading1"/>
      </w:pPr>
      <w:r>
        <w:t>Education &amp; Certifications</w:t>
      </w:r>
    </w:p>
    <w:p>
      <w:r>
        <w:t>[Insert once available]</w:t>
      </w:r>
    </w:p>
    <w:p>
      <w:pPr>
        <w:pStyle w:val="Heading1"/>
      </w:pPr>
      <w:r>
        <w:t>Additional Information</w:t>
      </w:r>
    </w:p>
    <w:p>
      <w:r>
        <w:t>U.S. Military Veteran; committed to continuous learning in data science, software engineering, and 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